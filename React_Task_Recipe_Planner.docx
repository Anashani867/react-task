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1EF20" w14:textId="06E9AB92" w:rsidR="00386C98" w:rsidRDefault="00000000">
      <w:pPr>
        <w:pStyle w:val="Heading1"/>
      </w:pPr>
      <w:r>
        <w:t>React Task: Recipe Planner Using Hooks</w:t>
      </w:r>
    </w:p>
    <w:p w14:paraId="4ECF91DD" w14:textId="77777777" w:rsidR="00386C98" w:rsidRDefault="00000000">
      <w:r>
        <w:t>This task is designed to help you practice and understand all the major React hooks (useState, useEffect, useContext, useReducer, useRef, useMemo, useCallback, and useId). You will create a Recipe Planner app where users can add ingredients, calculate the total cost, and manage a preparation timer. This task ensures comprehensive learning of React hooks.</w:t>
      </w:r>
    </w:p>
    <w:p w14:paraId="0C1BB310" w14:textId="77777777" w:rsidR="00386C98" w:rsidRDefault="00000000">
      <w:pPr>
        <w:pStyle w:val="Heading2"/>
      </w:pPr>
      <w:r>
        <w:t>Requirements</w:t>
      </w:r>
    </w:p>
    <w:p w14:paraId="1DB1363F" w14:textId="77777777" w:rsidR="00386C98" w:rsidRDefault="00000000">
      <w:r>
        <w:t>- Add Ingredients: Users can add ingredients to a recipe along with their quantity and cost.</w:t>
      </w:r>
    </w:p>
    <w:p w14:paraId="327AC2AA" w14:textId="77777777" w:rsidR="00386C98" w:rsidRDefault="00000000">
      <w:r>
        <w:t>- Calculate Total Cost: The total cost of the recipe is calculated dynamically.</w:t>
      </w:r>
    </w:p>
    <w:p w14:paraId="2A8ABAF1" w14:textId="77777777" w:rsidR="00386C98" w:rsidRDefault="00000000">
      <w:r>
        <w:t>- Context for Theme: The app supports light and dark themes using useContext.</w:t>
      </w:r>
    </w:p>
    <w:p w14:paraId="27327875" w14:textId="77777777" w:rsidR="00386C98" w:rsidRDefault="00000000">
      <w:r>
        <w:t>- Manage Complex State: Use useReducer to manage the list of ingredients.</w:t>
      </w:r>
    </w:p>
    <w:p w14:paraId="5643F03A" w14:textId="77777777" w:rsidR="00386C98" w:rsidRDefault="00000000">
      <w:r>
        <w:t>- Timer for Cooking: A preparation timer is added using useRef and useEffect.</w:t>
      </w:r>
    </w:p>
    <w:p w14:paraId="0763C51A" w14:textId="77777777" w:rsidR="00386C98" w:rsidRDefault="00000000">
      <w:r>
        <w:t>- Memoized Cost Calculation: Optimize total cost calculation using useMemo.</w:t>
      </w:r>
    </w:p>
    <w:p w14:paraId="198D3CBB" w14:textId="77777777" w:rsidR="00386C98" w:rsidRDefault="00000000">
      <w:r>
        <w:t>- Callback for Adding Ingredients: Use useCallback to handle adding ingredients.</w:t>
      </w:r>
    </w:p>
    <w:p w14:paraId="5A5F93F2" w14:textId="77777777" w:rsidR="00386C98" w:rsidRDefault="00000000">
      <w:r>
        <w:t>- Unique IDs: Use useId for form inputs.</w:t>
      </w:r>
    </w:p>
    <w:p w14:paraId="1FBB85BB" w14:textId="77777777" w:rsidR="00386C98" w:rsidRDefault="00000000">
      <w:pPr>
        <w:pStyle w:val="Heading2"/>
      </w:pPr>
      <w:r>
        <w:t>Implementation Plan</w:t>
      </w:r>
    </w:p>
    <w:p w14:paraId="7806101A" w14:textId="77777777" w:rsidR="00386C98" w:rsidRDefault="00000000">
      <w:r>
        <w:t>The implementation consists of creating several components and utilizing React hooks effectively.</w:t>
      </w:r>
    </w:p>
    <w:p w14:paraId="1BA4A5FD" w14:textId="77777777" w:rsidR="00386C98" w:rsidRDefault="00000000">
      <w:pPr>
        <w:pStyle w:val="Heading3"/>
      </w:pPr>
      <w:r>
        <w:t>1. Setup Components</w:t>
      </w:r>
    </w:p>
    <w:p w14:paraId="1680AE29" w14:textId="77777777" w:rsidR="00386C98" w:rsidRDefault="00000000">
      <w:r>
        <w:t>- App.js: Main component that provides the ThemeContext.</w:t>
      </w:r>
    </w:p>
    <w:p w14:paraId="61A606CD" w14:textId="77777777" w:rsidR="00386C98" w:rsidRDefault="00000000">
      <w:r>
        <w:t>- IngredientForm: Form to add ingredients.</w:t>
      </w:r>
    </w:p>
    <w:p w14:paraId="395FD13F" w14:textId="77777777" w:rsidR="00386C98" w:rsidRDefault="00000000">
      <w:r>
        <w:t>- RecipeList: Displays the list of ingredients.</w:t>
      </w:r>
    </w:p>
    <w:p w14:paraId="2BEB3182" w14:textId="77777777" w:rsidR="00386C98" w:rsidRDefault="00000000">
      <w:r>
        <w:t>- Timer: A preparation timer.</w:t>
      </w:r>
    </w:p>
    <w:p w14:paraId="78D716F9" w14:textId="77777777" w:rsidR="00386C98" w:rsidRDefault="00000000">
      <w:pPr>
        <w:pStyle w:val="Heading3"/>
      </w:pPr>
      <w:r>
        <w:t>2. Hooks Usage</w:t>
      </w:r>
    </w:p>
    <w:p w14:paraId="6E994AFC" w14:textId="77777777" w:rsidR="00386C98" w:rsidRDefault="00000000">
      <w:pPr>
        <w:pStyle w:val="Heading4"/>
      </w:pPr>
      <w:r>
        <w:t>useState</w:t>
      </w:r>
    </w:p>
    <w:p w14:paraId="09DEA18F" w14:textId="77777777" w:rsidR="00386C98" w:rsidRDefault="00000000">
      <w:r>
        <w:t>Manage form state for ingredient name, quantity, and cost. Toggle between light and dark themes.</w:t>
      </w:r>
    </w:p>
    <w:p w14:paraId="3CE88FBD" w14:textId="77777777" w:rsidR="00386C98" w:rsidRDefault="00000000">
      <w:pPr>
        <w:pStyle w:val="Heading4"/>
      </w:pPr>
      <w:r>
        <w:t>useEffect</w:t>
      </w:r>
    </w:p>
    <w:p w14:paraId="40DF269E" w14:textId="77777777" w:rsidR="00386C98" w:rsidRDefault="00000000">
      <w:r>
        <w:t>Save the recipe list to localStorage on change. Handle the timer countdown.</w:t>
      </w:r>
    </w:p>
    <w:p w14:paraId="4BD956E3" w14:textId="77777777" w:rsidR="00386C98" w:rsidRDefault="00000000">
      <w:pPr>
        <w:pStyle w:val="Heading4"/>
      </w:pPr>
      <w:r>
        <w:lastRenderedPageBreak/>
        <w:t>useContext</w:t>
      </w:r>
    </w:p>
    <w:p w14:paraId="6BE713FC" w14:textId="77777777" w:rsidR="00386C98" w:rsidRDefault="00000000">
      <w:r>
        <w:t>Provide theme data (light/dark) across components.</w:t>
      </w:r>
    </w:p>
    <w:p w14:paraId="1AF69C5E" w14:textId="77777777" w:rsidR="00386C98" w:rsidRDefault="00000000">
      <w:pPr>
        <w:pStyle w:val="Heading4"/>
      </w:pPr>
      <w:r>
        <w:t>useReducer</w:t>
      </w:r>
    </w:p>
    <w:p w14:paraId="01D97255" w14:textId="77777777" w:rsidR="00386C98" w:rsidRDefault="00000000">
      <w:r>
        <w:t>Manage the state of the ingredients list with actions: ADD, REMOVE, CLEAR.</w:t>
      </w:r>
    </w:p>
    <w:p w14:paraId="0E03D27E" w14:textId="77777777" w:rsidR="00386C98" w:rsidRDefault="00000000">
      <w:pPr>
        <w:pStyle w:val="Heading4"/>
      </w:pPr>
      <w:r>
        <w:t>useRef</w:t>
      </w:r>
    </w:p>
    <w:p w14:paraId="43AED450" w14:textId="77777777" w:rsidR="00386C98" w:rsidRDefault="00000000">
      <w:r>
        <w:t>Reference the timer interval and input fields.</w:t>
      </w:r>
    </w:p>
    <w:p w14:paraId="2513D5CF" w14:textId="77777777" w:rsidR="00386C98" w:rsidRDefault="00000000">
      <w:pPr>
        <w:pStyle w:val="Heading4"/>
      </w:pPr>
      <w:r>
        <w:t>useMemo</w:t>
      </w:r>
    </w:p>
    <w:p w14:paraId="04FE2A63" w14:textId="77777777" w:rsidR="00386C98" w:rsidRDefault="00000000">
      <w:r>
        <w:t>Dynamically calculate and optimize the total cost.</w:t>
      </w:r>
    </w:p>
    <w:p w14:paraId="25ACD6AF" w14:textId="77777777" w:rsidR="00386C98" w:rsidRDefault="00000000">
      <w:pPr>
        <w:pStyle w:val="Heading4"/>
      </w:pPr>
      <w:r>
        <w:t>useCallback</w:t>
      </w:r>
    </w:p>
    <w:p w14:paraId="72B4AC52" w14:textId="77777777" w:rsidR="00386C98" w:rsidRDefault="00000000">
      <w:r>
        <w:t>Handle ingredient addition to avoid unnecessary re-renders.</w:t>
      </w:r>
    </w:p>
    <w:p w14:paraId="1843C133" w14:textId="77777777" w:rsidR="00386C98" w:rsidRDefault="00000000">
      <w:pPr>
        <w:pStyle w:val="Heading4"/>
      </w:pPr>
      <w:r>
        <w:t>useId</w:t>
      </w:r>
    </w:p>
    <w:p w14:paraId="7A577B4B" w14:textId="77777777" w:rsidR="00386C98" w:rsidRDefault="00000000">
      <w:r>
        <w:t>Generate unique IDs for form inputs.</w:t>
      </w:r>
    </w:p>
    <w:sectPr w:rsidR="00386C98" w:rsidSect="00034616">
      <w:footerReference w:type="even" r:id="rId8"/>
      <w:footerReference w:type="default" r:id="rId9"/>
      <w:footerReference w:type="firs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4ACE0" w14:textId="77777777" w:rsidR="004156D5" w:rsidRDefault="004156D5" w:rsidP="008157BC">
      <w:pPr>
        <w:spacing w:after="0" w:line="240" w:lineRule="auto"/>
      </w:pPr>
      <w:r>
        <w:separator/>
      </w:r>
    </w:p>
  </w:endnote>
  <w:endnote w:type="continuationSeparator" w:id="0">
    <w:p w14:paraId="0112463D" w14:textId="77777777" w:rsidR="004156D5" w:rsidRDefault="004156D5" w:rsidP="00815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etica 75 Bold">
    <w:panose1 w:val="020008030500000200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EDA87" w14:textId="38FA50B9" w:rsidR="008157BC" w:rsidRDefault="008157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5F795C8" wp14:editId="3D37993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904040592" name="Text Box 2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8836D1" w14:textId="72ABC112" w:rsidR="008157BC" w:rsidRPr="008157BC" w:rsidRDefault="008157BC" w:rsidP="008157BC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8157BC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F795C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range Restricted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468836D1" w14:textId="72ABC112" w:rsidR="008157BC" w:rsidRPr="008157BC" w:rsidRDefault="008157BC" w:rsidP="008157BC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8157BC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171BF" w14:textId="4B876873" w:rsidR="008157BC" w:rsidRDefault="008157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4BEEC14" wp14:editId="30CF44D4">
              <wp:simplePos x="1143000" y="94361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190720923" name="Text Box 3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CD76D2" w14:textId="3D542CE8" w:rsidR="008157BC" w:rsidRPr="008157BC" w:rsidRDefault="008157BC" w:rsidP="008157BC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8157BC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BEEC1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range Restricted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38CD76D2" w14:textId="3D542CE8" w:rsidR="008157BC" w:rsidRPr="008157BC" w:rsidRDefault="008157BC" w:rsidP="008157BC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8157BC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BB279" w14:textId="41335886" w:rsidR="008157BC" w:rsidRDefault="008157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9D7DA87" wp14:editId="27E1756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249248582" name="Text Box 1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6983C1" w14:textId="4DF0693D" w:rsidR="008157BC" w:rsidRPr="008157BC" w:rsidRDefault="008157BC" w:rsidP="008157BC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8157BC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D7DA8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range Restricted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3F6983C1" w14:textId="4DF0693D" w:rsidR="008157BC" w:rsidRPr="008157BC" w:rsidRDefault="008157BC" w:rsidP="008157BC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8157BC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E5692" w14:textId="77777777" w:rsidR="004156D5" w:rsidRDefault="004156D5" w:rsidP="008157BC">
      <w:pPr>
        <w:spacing w:after="0" w:line="240" w:lineRule="auto"/>
      </w:pPr>
      <w:r>
        <w:separator/>
      </w:r>
    </w:p>
  </w:footnote>
  <w:footnote w:type="continuationSeparator" w:id="0">
    <w:p w14:paraId="14D88DF2" w14:textId="77777777" w:rsidR="004156D5" w:rsidRDefault="004156D5" w:rsidP="00815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5256695">
    <w:abstractNumId w:val="8"/>
  </w:num>
  <w:num w:numId="2" w16cid:durableId="1705013413">
    <w:abstractNumId w:val="6"/>
  </w:num>
  <w:num w:numId="3" w16cid:durableId="714816162">
    <w:abstractNumId w:val="5"/>
  </w:num>
  <w:num w:numId="4" w16cid:durableId="1332412851">
    <w:abstractNumId w:val="4"/>
  </w:num>
  <w:num w:numId="5" w16cid:durableId="141317265">
    <w:abstractNumId w:val="7"/>
  </w:num>
  <w:num w:numId="6" w16cid:durableId="974526807">
    <w:abstractNumId w:val="3"/>
  </w:num>
  <w:num w:numId="7" w16cid:durableId="1435319043">
    <w:abstractNumId w:val="2"/>
  </w:num>
  <w:num w:numId="8" w16cid:durableId="1599169067">
    <w:abstractNumId w:val="1"/>
  </w:num>
  <w:num w:numId="9" w16cid:durableId="1216238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6C98"/>
    <w:rsid w:val="004156D5"/>
    <w:rsid w:val="008157B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247B8FD"/>
  <w14:defaultImageDpi w14:val="300"/>
  <w15:docId w15:val="{98E9A999-D45F-4687-B238-98AE1326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6c818a6-e1a0-4a6e-a969-20d857c5dc62}" enabled="1" method="Standard" siteId="{90c7a20a-f34b-40bf-bc48-b9253b6f5d2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1627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ZAID Ayham O-JO</cp:lastModifiedBy>
  <cp:revision>2</cp:revision>
  <dcterms:created xsi:type="dcterms:W3CDTF">2013-12-23T23:15:00Z</dcterms:created>
  <dcterms:modified xsi:type="dcterms:W3CDTF">2024-12-01T06:42:00Z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d7a2fba61ce69a4fdbd0a28c3da37d13e7e84f4cacd6590ea99491923ab5e690</vt:lpwstr>
  </property>
  <property fmtid="{D5CDD505-2E9C-101B-9397-08002B2CF9AE}" pid="3" name="ClassificationContentMarkingFooterShapeIds">
    <vt:lpwstr>edb3b46,35e29090,b5e2b9b</vt:lpwstr>
  </property>
  <property fmtid="{D5CDD505-2E9C-101B-9397-08002B2CF9AE}" pid="4" name="ClassificationContentMarkingFooterFontProps">
    <vt:lpwstr>#ed7d31,8,Helvetica 75 Bold</vt:lpwstr>
  </property>
  <property fmtid="{D5CDD505-2E9C-101B-9397-08002B2CF9AE}" pid="5" name="ClassificationContentMarkingFooterText">
    <vt:lpwstr>Orange Restricted</vt:lpwstr>
  </property>
</Properties>
</file>